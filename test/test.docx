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rFonts w:ascii="Times New Roman" w:hAnsi="Times New Roman"/>
          <w:b/>
          <w:sz w:val="36"/>
        </w:rPr>
        <w:t>Отчёт по лабораторной работе № 6 Вариант 9</w:t>
        <w:br/>
      </w:r>
      <w:r>
        <w:rPr>
          <w:rFonts w:ascii="Times New Roman" w:hAnsi="Times New Roman"/>
          <w:b/>
          <w:sz w:val="28"/>
        </w:rPr>
        <w:t>Дисциплина «Программирование и информатика», 2 семестр</w:t>
        <w:br/>
        <w:t>«Списки, массивы, векторы»</w:t>
      </w:r>
    </w:p>
    <w:p>
      <w:pPr>
        <w:spacing w:line="360" w:lineRule="auto"/>
      </w:pPr>
      <w:r>
        <w:rPr>
          <w:rFonts w:ascii="Times New Roman" w:hAnsi="Times New Roman"/>
          <w:b/>
          <w:sz w:val="24"/>
        </w:rPr>
        <w:t xml:space="preserve">Выполнил </w:t>
        <w:br/>
      </w:r>
      <w:r>
        <w:rPr>
          <w:rFonts w:ascii="Times New Roman" w:hAnsi="Times New Roman"/>
          <w:sz w:val="24"/>
        </w:rPr>
        <w:t>студент группы ДИПРб11 ____________ Иванов И.И. «____»__________ 2020</w:t>
        <w:br/>
      </w:r>
      <w:r>
        <w:rPr>
          <w:rFonts w:ascii="Times New Roman" w:hAnsi="Times New Roman"/>
          <w:b/>
          <w:sz w:val="24"/>
        </w:rPr>
        <w:t xml:space="preserve">Проверила </w:t>
        <w:br/>
      </w:r>
      <w:r>
        <w:rPr>
          <w:rFonts w:ascii="Times New Roman" w:hAnsi="Times New Roman"/>
          <w:sz w:val="24"/>
        </w:rPr>
        <w:t>ст. преп. кафедры АСОИУ ____________ Иванова И.И. «____»__________ 2020</w:t>
      </w:r>
    </w:p>
    <w:p>
      <w:r>
        <w:rPr>
          <w:rFonts w:ascii="Times New Roman" w:hAnsi="Times New Roman"/>
          <w:b/>
          <w:sz w:val="24"/>
        </w:rPr>
        <w:t xml:space="preserve">Цель работы: </w:t>
      </w:r>
      <w:r>
        <w:rPr>
          <w:rFonts w:ascii="Times New Roman" w:hAnsi="Times New Roman"/>
          <w:sz w:val="24"/>
        </w:rPr>
        <w:t>Знакомство с динамическими информационными структурами на примере одно- и двунаправленных списков, динамических массивов и векторов</w:t>
      </w:r>
    </w:p>
    <w:p>
      <w:pPr>
        <w:spacing w:line="360" w:lineRule="auto" w:after="0"/>
      </w:pPr>
      <w:r>
        <w:rPr>
          <w:rFonts w:ascii="Times New Roman" w:hAnsi="Times New Roman"/>
          <w:b w:val="0"/>
          <w:sz w:val="24"/>
        </w:rPr>
        <w:t>Таблица X.X - Функции, обеспечивающие работу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55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Функция</w:t>
            </w:r>
          </w:p>
        </w:tc>
        <w:tc>
          <w:tcPr>
            <w:tcW w:type="dxa" w:w="4955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Назначение</w:t>
            </w:r>
          </w:p>
        </w:tc>
      </w:tr>
      <w:tr>
        <w:tc>
          <w:tcPr>
            <w:tcW w:type="dxa" w:w="4955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>void push(List &amp;list, float value)</w:t>
            </w:r>
          </w:p>
        </w:tc>
        <w:tc>
          <w:tcPr>
            <w:tcW w:type="dxa" w:w="4955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 w:val="24"/>
              </w:rPr>
              <w:t xml:space="preserve">Добавляет новый элемент в список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